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F1272" w14:textId="77777777" w:rsidR="001B46B2" w:rsidRDefault="001B46B2" w:rsidP="001B46B2">
      <w:pPr>
        <w:jc w:val="center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noProof/>
          <w:sz w:val="20"/>
          <w:szCs w:val="20"/>
        </w:rPr>
        <w:drawing>
          <wp:anchor distT="0" distB="0" distL="0" distR="0" simplePos="0" relativeHeight="251659264" behindDoc="1" locked="0" layoutInCell="1" hidden="0" allowOverlap="1" wp14:anchorId="023E600F" wp14:editId="4206C31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13015" cy="10674350"/>
            <wp:effectExtent l="0" t="0" r="0" b="0"/>
            <wp:wrapNone/>
            <wp:docPr id="2098518604" name="image1.png" descr="A white background with black and blue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18604" name="image1.png" descr="A white background with black and blue line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3015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6722AA3" wp14:editId="34DA7A25">
            <wp:simplePos x="0" y="0"/>
            <wp:positionH relativeFrom="column">
              <wp:posOffset>4076700</wp:posOffset>
            </wp:positionH>
            <wp:positionV relativeFrom="paragraph">
              <wp:posOffset>0</wp:posOffset>
            </wp:positionV>
            <wp:extent cx="1828800" cy="1158240"/>
            <wp:effectExtent l="0" t="0" r="0" b="0"/>
            <wp:wrapNone/>
            <wp:docPr id="2098518605" name="image2.png" descr="A logo with blue swirl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with blue swirl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F38C5D" w14:textId="77777777" w:rsidR="001B46B2" w:rsidRDefault="001B46B2" w:rsidP="001B46B2">
      <w:pPr>
        <w:jc w:val="right"/>
        <w:rPr>
          <w:rFonts w:ascii="Proxima Nova" w:eastAsia="Proxima Nova" w:hAnsi="Proxima Nova" w:cs="Proxima Nova"/>
          <w:b/>
          <w:color w:val="000000"/>
          <w:sz w:val="28"/>
          <w:szCs w:val="28"/>
        </w:rPr>
      </w:pPr>
    </w:p>
    <w:p w14:paraId="475C834F" w14:textId="77777777" w:rsidR="001B46B2" w:rsidRDefault="001B46B2" w:rsidP="001B46B2">
      <w:pPr>
        <w:jc w:val="right"/>
        <w:rPr>
          <w:rFonts w:ascii="Proxima Nova" w:eastAsia="Proxima Nova" w:hAnsi="Proxima Nova" w:cs="Proxima Nova"/>
          <w:b/>
          <w:color w:val="000000"/>
          <w:sz w:val="28"/>
          <w:szCs w:val="28"/>
        </w:rPr>
      </w:pPr>
    </w:p>
    <w:p w14:paraId="43263807" w14:textId="77777777" w:rsidR="001B46B2" w:rsidRDefault="001B46B2" w:rsidP="001B46B2">
      <w:pPr>
        <w:jc w:val="right"/>
        <w:rPr>
          <w:rFonts w:ascii="Proxima Nova" w:eastAsia="Proxima Nova" w:hAnsi="Proxima Nova" w:cs="Proxima Nova"/>
          <w:b/>
          <w:color w:val="000000"/>
          <w:sz w:val="28"/>
          <w:szCs w:val="28"/>
        </w:rPr>
      </w:pPr>
    </w:p>
    <w:p w14:paraId="6B2FDAF4" w14:textId="77777777" w:rsidR="001B46B2" w:rsidRDefault="001B46B2" w:rsidP="001B46B2">
      <w:pPr>
        <w:jc w:val="right"/>
        <w:rPr>
          <w:rFonts w:ascii="Proxima Nova" w:eastAsia="Proxima Nova" w:hAnsi="Proxima Nova" w:cs="Proxima Nova"/>
          <w:b/>
          <w:color w:val="000000"/>
          <w:sz w:val="28"/>
          <w:szCs w:val="28"/>
        </w:rPr>
      </w:pPr>
    </w:p>
    <w:p w14:paraId="74E585E8" w14:textId="77777777" w:rsidR="001B46B2" w:rsidRDefault="001B46B2" w:rsidP="001B46B2">
      <w:pPr>
        <w:jc w:val="right"/>
        <w:rPr>
          <w:rFonts w:ascii="Proxima Nova" w:eastAsia="Proxima Nova" w:hAnsi="Proxima Nova" w:cs="Proxima Nova"/>
          <w:b/>
          <w:color w:val="000000"/>
          <w:sz w:val="28"/>
          <w:szCs w:val="28"/>
        </w:rPr>
      </w:pPr>
    </w:p>
    <w:p w14:paraId="43716E21" w14:textId="34453670" w:rsidR="001B46B2" w:rsidRPr="001B46B2" w:rsidRDefault="001B46B2" w:rsidP="001B46B2">
      <w:pPr>
        <w:jc w:val="center"/>
        <w:rPr>
          <w:rFonts w:ascii="Proxima Nova" w:eastAsia="Proxima Nova" w:hAnsi="Proxima Nova" w:cs="Proxima Nova"/>
          <w:color w:val="000000"/>
          <w:sz w:val="20"/>
          <w:szCs w:val="20"/>
        </w:rPr>
      </w:pPr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                                                                                                                     </w:t>
      </w:r>
    </w:p>
    <w:p w14:paraId="15A4B88C" w14:textId="6F07B062" w:rsidR="001B46B2" w:rsidRDefault="001B46B2" w:rsidP="001B46B2">
      <w:pPr>
        <w:jc w:val="center"/>
        <w:rPr>
          <w:rFonts w:ascii="Proxima Nova" w:eastAsia="Proxima Nova" w:hAnsi="Proxima Nova" w:cs="Proxima Nova"/>
          <w:b/>
          <w:color w:val="243845"/>
          <w:sz w:val="60"/>
          <w:szCs w:val="60"/>
        </w:rPr>
      </w:pPr>
      <w:r>
        <w:rPr>
          <w:rFonts w:ascii="Proxima Nova" w:eastAsia="Proxima Nova" w:hAnsi="Proxima Nova" w:cs="Proxima Nova"/>
          <w:b/>
          <w:color w:val="243845"/>
          <w:sz w:val="60"/>
          <w:szCs w:val="60"/>
        </w:rPr>
        <w:t>User Stories Review</w:t>
      </w:r>
      <w:r>
        <w:rPr>
          <w:rFonts w:ascii="Proxima Nova" w:eastAsia="Proxima Nova" w:hAnsi="Proxima Nova" w:cs="Proxima Nova"/>
          <w:b/>
          <w:color w:val="243845"/>
          <w:sz w:val="60"/>
          <w:szCs w:val="60"/>
        </w:rPr>
        <w:br/>
      </w:r>
      <w:r w:rsidRPr="001B46B2">
        <w:rPr>
          <w:rFonts w:ascii="Proxima Nova" w:eastAsia="Proxima Nova" w:hAnsi="Proxima Nova" w:cs="Proxima Nova"/>
          <w:b/>
          <w:color w:val="243845"/>
          <w:sz w:val="40"/>
          <w:szCs w:val="40"/>
        </w:rPr>
        <w:t xml:space="preserve">Product Owner / Scrum Master </w:t>
      </w:r>
      <w:r>
        <w:rPr>
          <w:rFonts w:ascii="Proxima Nova" w:eastAsia="Proxima Nova" w:hAnsi="Proxima Nova" w:cs="Proxima Nova"/>
          <w:b/>
          <w:color w:val="243845"/>
          <w:sz w:val="40"/>
          <w:szCs w:val="40"/>
        </w:rPr>
        <w:br/>
      </w:r>
      <w:r w:rsidRPr="001B46B2">
        <w:rPr>
          <w:rFonts w:ascii="Proxima Nova" w:eastAsia="Proxima Nova" w:hAnsi="Proxima Nova" w:cs="Proxima Nova"/>
          <w:b/>
          <w:color w:val="243845"/>
          <w:sz w:val="40"/>
          <w:szCs w:val="40"/>
        </w:rPr>
        <w:t>Review</w:t>
      </w:r>
    </w:p>
    <w:p w14:paraId="597ACEA4" w14:textId="77777777" w:rsidR="001B46B2" w:rsidRDefault="001B46B2" w:rsidP="001B46B2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ab/>
      </w:r>
      <w:r>
        <w:rPr>
          <w:rFonts w:ascii="Proxima Nova" w:eastAsia="Proxima Nova" w:hAnsi="Proxima Nova" w:cs="Proxima Nova"/>
          <w:b/>
          <w:sz w:val="24"/>
          <w:szCs w:val="24"/>
        </w:rPr>
        <w:tab/>
      </w:r>
    </w:p>
    <w:p w14:paraId="0E2892D5" w14:textId="2E71D415" w:rsidR="001B46B2" w:rsidRDefault="001B46B2" w:rsidP="001B46B2">
      <w:pPr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Team Oriented Project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>Team D</w:t>
      </w:r>
      <w:r>
        <w:rPr>
          <w:rFonts w:ascii="Proxima Nova" w:eastAsia="Proxima Nova" w:hAnsi="Proxima Nova" w:cs="Proxima Nova"/>
          <w:sz w:val="24"/>
          <w:szCs w:val="24"/>
        </w:rPr>
        <w:br/>
        <w:t>Data Acquisition and Development Tool</w:t>
      </w:r>
    </w:p>
    <w:p w14:paraId="4595BB23" w14:textId="77777777" w:rsidR="001B46B2" w:rsidRDefault="001B46B2" w:rsidP="001B46B2">
      <w:pPr>
        <w:jc w:val="center"/>
        <w:rPr>
          <w:rFonts w:ascii="Proxima Nova" w:eastAsia="Proxima Nova" w:hAnsi="Proxima Nova" w:cs="Proxima Nova"/>
          <w:sz w:val="24"/>
          <w:szCs w:val="24"/>
        </w:rPr>
      </w:pPr>
    </w:p>
    <w:p w14:paraId="1C390BAD" w14:textId="244F109E" w:rsidR="001B46B2" w:rsidRDefault="001B46B2" w:rsidP="001B46B2">
      <w:pPr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Date:</w:t>
      </w:r>
    </w:p>
    <w:p w14:paraId="5381BD25" w14:textId="77777777" w:rsidR="001B46B2" w:rsidRDefault="001B46B2" w:rsidP="001B46B2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October 2024</w:t>
      </w:r>
    </w:p>
    <w:p w14:paraId="123BE0ED" w14:textId="77777777" w:rsidR="001B46B2" w:rsidRDefault="001B46B2" w:rsidP="001B46B2">
      <w:pPr>
        <w:rPr>
          <w:rFonts w:ascii="Proxima Nova" w:eastAsia="Proxima Nova" w:hAnsi="Proxima Nova" w:cs="Proxima Nova"/>
          <w:sz w:val="24"/>
          <w:szCs w:val="24"/>
        </w:rPr>
      </w:pPr>
    </w:p>
    <w:p w14:paraId="1E309B52" w14:textId="77777777" w:rsidR="001B46B2" w:rsidRDefault="001B46B2" w:rsidP="001B46B2">
      <w:pPr>
        <w:jc w:val="center"/>
        <w:rPr>
          <w:rFonts w:ascii="Proxima Nova" w:eastAsia="Proxima Nova" w:hAnsi="Proxima Nova" w:cs="Proxima Nova"/>
          <w:sz w:val="24"/>
          <w:szCs w:val="24"/>
        </w:rPr>
      </w:pPr>
    </w:p>
    <w:p w14:paraId="49C36D9C" w14:textId="77777777" w:rsidR="001B46B2" w:rsidRDefault="001B46B2" w:rsidP="001B46B2">
      <w:pPr>
        <w:jc w:val="center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Cooperation with Institute for Mechatronics and Medical Engineering</w:t>
      </w:r>
    </w:p>
    <w:p w14:paraId="6950C4D3" w14:textId="77777777" w:rsidR="001B46B2" w:rsidRDefault="001B46B2" w:rsidP="001B46B2">
      <w:pPr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Technische Hochschule Ulm</w:t>
      </w:r>
      <w:r>
        <w:rPr>
          <w:rFonts w:ascii="Proxima Nova" w:eastAsia="Proxima Nova" w:hAnsi="Proxima Nova" w:cs="Proxima Nova"/>
          <w:b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>Piro, Neltje Emma</w:t>
      </w:r>
      <w:r>
        <w:rPr>
          <w:rFonts w:ascii="Proxima Nova" w:eastAsia="Proxima Nova" w:hAnsi="Proxima Nova" w:cs="Proxima Nova"/>
          <w:b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 xml:space="preserve">Moosbauer, Sebastian   </w:t>
      </w:r>
    </w:p>
    <w:p w14:paraId="22464329" w14:textId="77777777" w:rsidR="001B46B2" w:rsidRDefault="001B46B2" w:rsidP="001B46B2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GridTable4-Accent1"/>
        <w:tblpPr w:leftFromText="141" w:rightFromText="141" w:vertAnchor="text" w:horzAnchor="margin" w:tblpXSpec="center" w:tblpY="33"/>
        <w:tblW w:w="11202" w:type="dxa"/>
        <w:tblLook w:val="04A0" w:firstRow="1" w:lastRow="0" w:firstColumn="1" w:lastColumn="0" w:noHBand="0" w:noVBand="1"/>
      </w:tblPr>
      <w:tblGrid>
        <w:gridCol w:w="2072"/>
        <w:gridCol w:w="1826"/>
        <w:gridCol w:w="1826"/>
        <w:gridCol w:w="1826"/>
        <w:gridCol w:w="1826"/>
        <w:gridCol w:w="1826"/>
      </w:tblGrid>
      <w:tr w:rsidR="001B46B2" w14:paraId="1048440A" w14:textId="77777777" w:rsidTr="001B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E443A9C" w14:textId="77777777" w:rsidR="001B46B2" w:rsidRDefault="001B46B2" w:rsidP="001B46B2">
            <w:pPr>
              <w:jc w:val="center"/>
            </w:pPr>
            <w:r>
              <w:lastRenderedPageBreak/>
              <w:t>User Stores ID (Jira)</w:t>
            </w:r>
          </w:p>
        </w:tc>
        <w:tc>
          <w:tcPr>
            <w:tcW w:w="1826" w:type="dxa"/>
          </w:tcPr>
          <w:p w14:paraId="5A894E4F" w14:textId="77777777" w:rsidR="001B46B2" w:rsidRDefault="001B46B2" w:rsidP="001B4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Subtasks </w:t>
            </w:r>
          </w:p>
        </w:tc>
        <w:tc>
          <w:tcPr>
            <w:tcW w:w="1826" w:type="dxa"/>
          </w:tcPr>
          <w:p w14:paraId="608E0C28" w14:textId="77777777" w:rsidR="001B46B2" w:rsidRDefault="001B46B2" w:rsidP="001B4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Requirements </w:t>
            </w:r>
            <w:r>
              <w:br/>
              <w:t>Approved</w:t>
            </w:r>
          </w:p>
        </w:tc>
        <w:tc>
          <w:tcPr>
            <w:tcW w:w="1826" w:type="dxa"/>
          </w:tcPr>
          <w:p w14:paraId="4475441B" w14:textId="77777777" w:rsidR="001B46B2" w:rsidRDefault="001B46B2" w:rsidP="001B4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 Passed</w:t>
            </w:r>
          </w:p>
        </w:tc>
        <w:tc>
          <w:tcPr>
            <w:tcW w:w="1826" w:type="dxa"/>
          </w:tcPr>
          <w:p w14:paraId="61C29706" w14:textId="7742F303" w:rsidR="001B46B2" w:rsidRDefault="001B46B2" w:rsidP="001B4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  <w:r>
              <w:br/>
              <w:t>(Pull Request)</w:t>
            </w:r>
            <w:r>
              <w:br/>
              <w:t>Main Env.</w:t>
            </w:r>
          </w:p>
        </w:tc>
        <w:tc>
          <w:tcPr>
            <w:tcW w:w="1826" w:type="dxa"/>
          </w:tcPr>
          <w:p w14:paraId="0128AB82" w14:textId="77777777" w:rsidR="001B46B2" w:rsidRDefault="001B46B2" w:rsidP="001B4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 Approved</w:t>
            </w:r>
          </w:p>
        </w:tc>
      </w:tr>
      <w:tr w:rsidR="001B46B2" w14:paraId="35D2B2D8" w14:textId="77777777" w:rsidTr="001B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F66F4BF" w14:textId="77777777" w:rsidR="001B46B2" w:rsidRDefault="001B46B2" w:rsidP="001B46B2"/>
        </w:tc>
        <w:tc>
          <w:tcPr>
            <w:tcW w:w="1826" w:type="dxa"/>
          </w:tcPr>
          <w:p w14:paraId="6BC822CE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77EC3211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3B49B27C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1550FFB7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5F6EB997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6B2" w14:paraId="7AA69B04" w14:textId="77777777" w:rsidTr="001B46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F23CBE7" w14:textId="77777777" w:rsidR="001B46B2" w:rsidRDefault="001B46B2" w:rsidP="001B46B2"/>
        </w:tc>
        <w:tc>
          <w:tcPr>
            <w:tcW w:w="1826" w:type="dxa"/>
          </w:tcPr>
          <w:p w14:paraId="4B52490A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2EC8E2AB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6BAC9262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5678B8C1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7054A764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6B2" w14:paraId="347B5863" w14:textId="77777777" w:rsidTr="001B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495D3AC" w14:textId="77777777" w:rsidR="001B46B2" w:rsidRDefault="001B46B2" w:rsidP="001B46B2"/>
        </w:tc>
        <w:tc>
          <w:tcPr>
            <w:tcW w:w="1826" w:type="dxa"/>
          </w:tcPr>
          <w:p w14:paraId="62E66AFD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3CA34F44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6024B7FF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7BB398BC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33F7621A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6B2" w14:paraId="134D13E4" w14:textId="77777777" w:rsidTr="001B46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AFA98BD" w14:textId="77777777" w:rsidR="001B46B2" w:rsidRDefault="001B46B2" w:rsidP="001B46B2"/>
        </w:tc>
        <w:tc>
          <w:tcPr>
            <w:tcW w:w="1826" w:type="dxa"/>
          </w:tcPr>
          <w:p w14:paraId="7AC29580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15EE3FAC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700D59CF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4B3B6078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3FF0C89D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6B2" w14:paraId="1EFF537B" w14:textId="77777777" w:rsidTr="001B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F00D80A" w14:textId="77777777" w:rsidR="001B46B2" w:rsidRDefault="001B46B2" w:rsidP="001B46B2"/>
        </w:tc>
        <w:tc>
          <w:tcPr>
            <w:tcW w:w="1826" w:type="dxa"/>
          </w:tcPr>
          <w:p w14:paraId="2E6CB2AD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1B0F75C9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3B2658D1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492A17A0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6ED93CD3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6B2" w14:paraId="375A6663" w14:textId="77777777" w:rsidTr="001B46B2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4324DA8" w14:textId="77777777" w:rsidR="001B46B2" w:rsidRDefault="001B46B2" w:rsidP="001B46B2"/>
        </w:tc>
        <w:tc>
          <w:tcPr>
            <w:tcW w:w="1826" w:type="dxa"/>
          </w:tcPr>
          <w:p w14:paraId="58D9F3CE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3C6B1481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72FE7D90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28240250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08797A6D" w14:textId="77777777" w:rsidR="001B46B2" w:rsidRDefault="001B46B2" w:rsidP="001B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6B2" w14:paraId="2133825B" w14:textId="77777777" w:rsidTr="001B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16C60C" w14:textId="77777777" w:rsidR="001B46B2" w:rsidRDefault="001B46B2" w:rsidP="001B46B2"/>
        </w:tc>
        <w:tc>
          <w:tcPr>
            <w:tcW w:w="1826" w:type="dxa"/>
          </w:tcPr>
          <w:p w14:paraId="5EB88B48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68C42996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487C56ED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651FB077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0BC1B46D" w14:textId="77777777" w:rsidR="001B46B2" w:rsidRDefault="001B46B2" w:rsidP="001B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5CA32A" w14:textId="77777777" w:rsidR="001B46B2" w:rsidRDefault="001B46B2" w:rsidP="001B46B2">
      <w:r>
        <w:rPr>
          <w:rFonts w:ascii="Proxima Nova" w:eastAsia="Proxima Nova" w:hAnsi="Proxima Nova" w:cs="Proxima Nova"/>
          <w:b/>
          <w:sz w:val="28"/>
          <w:szCs w:val="28"/>
        </w:rPr>
        <w:br/>
      </w:r>
      <w:r>
        <w:rPr>
          <w:rFonts w:ascii="Proxima Nova" w:eastAsia="Proxima Nova" w:hAnsi="Proxima Nova" w:cs="Proxima Nova"/>
          <w:b/>
          <w:sz w:val="28"/>
          <w:szCs w:val="28"/>
        </w:rPr>
        <w:br/>
      </w:r>
    </w:p>
    <w:p w14:paraId="29050917" w14:textId="368C170A" w:rsidR="001B46B2" w:rsidRDefault="001B46B2" w:rsidP="001B46B2"/>
    <w:p w14:paraId="7E4E636E" w14:textId="77777777" w:rsidR="001B46B2" w:rsidRPr="001B46B2" w:rsidRDefault="001B46B2" w:rsidP="001B46B2"/>
    <w:sectPr w:rsidR="001B46B2" w:rsidRPr="001B4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E1777E"/>
    <w:multiLevelType w:val="multilevel"/>
    <w:tmpl w:val="C368E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922908"/>
    <w:multiLevelType w:val="multilevel"/>
    <w:tmpl w:val="C5A4B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403059"/>
    <w:multiLevelType w:val="multilevel"/>
    <w:tmpl w:val="E30CC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75423277">
    <w:abstractNumId w:val="8"/>
  </w:num>
  <w:num w:numId="2" w16cid:durableId="724333767">
    <w:abstractNumId w:val="6"/>
  </w:num>
  <w:num w:numId="3" w16cid:durableId="581066860">
    <w:abstractNumId w:val="5"/>
  </w:num>
  <w:num w:numId="4" w16cid:durableId="23680893">
    <w:abstractNumId w:val="4"/>
  </w:num>
  <w:num w:numId="5" w16cid:durableId="2111578884">
    <w:abstractNumId w:val="7"/>
  </w:num>
  <w:num w:numId="6" w16cid:durableId="421026618">
    <w:abstractNumId w:val="3"/>
  </w:num>
  <w:num w:numId="7" w16cid:durableId="493882535">
    <w:abstractNumId w:val="2"/>
  </w:num>
  <w:num w:numId="8" w16cid:durableId="893615572">
    <w:abstractNumId w:val="1"/>
  </w:num>
  <w:num w:numId="9" w16cid:durableId="2013873573">
    <w:abstractNumId w:val="0"/>
  </w:num>
  <w:num w:numId="10" w16cid:durableId="820728941">
    <w:abstractNumId w:val="10"/>
  </w:num>
  <w:num w:numId="11" w16cid:durableId="105851203">
    <w:abstractNumId w:val="9"/>
  </w:num>
  <w:num w:numId="12" w16cid:durableId="230244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46B2"/>
    <w:rsid w:val="0029639D"/>
    <w:rsid w:val="00326F90"/>
    <w:rsid w:val="00546520"/>
    <w:rsid w:val="00554AD3"/>
    <w:rsid w:val="006B440D"/>
    <w:rsid w:val="00AA1D8D"/>
    <w:rsid w:val="00B47730"/>
    <w:rsid w:val="00CB0664"/>
    <w:rsid w:val="00D21B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2FE4F8"/>
  <w14:defaultImageDpi w14:val="300"/>
  <w15:docId w15:val="{756639D7-F66A-47FD-B4E2-093D6592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1B46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99"/>
    <w:rsid w:val="001B46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1B46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Aqeel, Muazzam Bin</cp:lastModifiedBy>
  <cp:revision>2</cp:revision>
  <dcterms:created xsi:type="dcterms:W3CDTF">2024-10-12T17:00:00Z</dcterms:created>
  <dcterms:modified xsi:type="dcterms:W3CDTF">2024-10-12T17:00:00Z</dcterms:modified>
  <cp:category/>
</cp:coreProperties>
</file>